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2F76E" w14:textId="77777777" w:rsidR="001C0A1C" w:rsidRDefault="00000000">
      <w:pPr>
        <w:pStyle w:val="Heading1"/>
      </w:pPr>
      <w:r>
        <w:t>CST-201-O500: Algorithms and Data Structures</w:t>
      </w:r>
    </w:p>
    <w:p w14:paraId="218B051D" w14:textId="77777777" w:rsidR="001C0A1C" w:rsidRDefault="00000000">
      <w:r>
        <w:t>Student: Batossa Bakouma</w:t>
      </w:r>
    </w:p>
    <w:p w14:paraId="6D4FEE51" w14:textId="77777777" w:rsidR="001C0A1C" w:rsidRDefault="00000000">
      <w:r>
        <w:t>Date: July 2025</w:t>
      </w:r>
    </w:p>
    <w:p w14:paraId="2E768FE4" w14:textId="77777777" w:rsidR="001C0A1C" w:rsidRDefault="00000000">
      <w:r>
        <w:t>Professor: Sathya Madhusudhana</w:t>
      </w:r>
    </w:p>
    <w:p w14:paraId="157AD80D" w14:textId="77777777" w:rsidR="001C0A1C" w:rsidRDefault="00000000">
      <w:r>
        <w:br/>
      </w:r>
      <w:r>
        <w:br/>
      </w:r>
      <w:r>
        <w:br/>
      </w:r>
      <w:r>
        <w:br/>
      </w:r>
      <w:r>
        <w:br/>
      </w:r>
    </w:p>
    <w:p w14:paraId="24BF235F" w14:textId="77777777" w:rsidR="001C0A1C" w:rsidRDefault="00000000">
      <w:pPr>
        <w:pStyle w:val="Heading1"/>
      </w:pPr>
      <w:r>
        <w:t>Tower of Hanoi Moves Analysis Report</w:t>
      </w:r>
    </w:p>
    <w:p w14:paraId="53BCB346" w14:textId="77777777" w:rsidR="001C0A1C" w:rsidRDefault="00000000">
      <w:pPr>
        <w:pStyle w:val="Heading2"/>
      </w:pPr>
      <w:r>
        <w:t>1. Introduction</w:t>
      </w:r>
    </w:p>
    <w:p w14:paraId="09367460" w14:textId="77777777" w:rsidR="001C0A1C" w:rsidRDefault="00000000">
      <w:r>
        <w:t>This report provides a walkthrough of the Tower of Hanoi disk movement assignment for CST-201. The goal is to implement a non-recursive algorithm in Java to compute the number of moves made by the ith disk in the optimal Tower of Hanoi solution. The program reads user input for the total number of disks (n) and the disk position (i), and calculates the result using the formula 2^(n - i).</w:t>
      </w:r>
    </w:p>
    <w:p w14:paraId="091B4897" w14:textId="77777777" w:rsidR="001C0A1C" w:rsidRDefault="00000000">
      <w:pPr>
        <w:pStyle w:val="Heading2"/>
      </w:pPr>
      <w:r>
        <w:t>2. Pseudocode</w:t>
      </w:r>
    </w:p>
    <w:p w14:paraId="76BC87CB" w14:textId="2F32837C" w:rsidR="001C0A1C" w:rsidRDefault="00000000">
      <w:r>
        <w:t>The pseudocode for the disk move calculation is included in the project ZIP at the following file path</w:t>
      </w:r>
      <w:r w:rsidRPr="00D975B3">
        <w:rPr>
          <w:b/>
          <w:bCs/>
        </w:rPr>
        <w:t>:</w:t>
      </w:r>
      <w:r w:rsidR="00D975B3" w:rsidRPr="00D975B3">
        <w:rPr>
          <w:b/>
          <w:bCs/>
        </w:rPr>
        <w:t xml:space="preserve">   </w:t>
      </w:r>
      <w:proofErr w:type="spellStart"/>
      <w:r w:rsidRPr="00D975B3">
        <w:rPr>
          <w:b/>
          <w:bCs/>
        </w:rPr>
        <w:t>TowerHanoiMovesProject</w:t>
      </w:r>
      <w:proofErr w:type="spellEnd"/>
      <w:r w:rsidRPr="00D975B3">
        <w:rPr>
          <w:b/>
          <w:bCs/>
        </w:rPr>
        <w:t>/pseudocode.txt</w:t>
      </w:r>
      <w:r w:rsidRPr="00D975B3">
        <w:rPr>
          <w:b/>
          <w:bCs/>
        </w:rPr>
        <w:br/>
      </w:r>
      <w:r>
        <w:br/>
        <w:t>Please refer to that file for the full pseudocode steps.</w:t>
      </w:r>
    </w:p>
    <w:p w14:paraId="39B266C4" w14:textId="77777777" w:rsidR="001C0A1C" w:rsidRDefault="00000000">
      <w:pPr>
        <w:pStyle w:val="Heading2"/>
      </w:pPr>
      <w:r>
        <w:t>3. Source Code (Java)</w:t>
      </w:r>
    </w:p>
    <w:p w14:paraId="0C1D35F6" w14:textId="77777777" w:rsidR="001C0A1C" w:rsidRDefault="00000000">
      <w:r>
        <w:t xml:space="preserve">The Java source code </w:t>
      </w:r>
      <w:proofErr w:type="gramStart"/>
      <w:r>
        <w:t>is located in</w:t>
      </w:r>
      <w:proofErr w:type="gramEnd"/>
      <w:r>
        <w:t xml:space="preserve"> the following file path within the project ZIP structure:</w:t>
      </w:r>
      <w:r>
        <w:br/>
      </w:r>
      <w:r>
        <w:br/>
      </w:r>
      <w:r w:rsidRPr="0087080E">
        <w:rPr>
          <w:b/>
          <w:bCs/>
        </w:rPr>
        <w:t>TowerHanoiMovesProject/src/TowerHanoiMoves.java</w:t>
      </w:r>
      <w:r>
        <w:br/>
      </w:r>
      <w:r>
        <w:br/>
        <w:t>Please refer to that file for the full implementation.</w:t>
      </w:r>
    </w:p>
    <w:p w14:paraId="57ABE027" w14:textId="77777777" w:rsidR="001C0A1C" w:rsidRDefault="00000000">
      <w:pPr>
        <w:pStyle w:val="Heading2"/>
      </w:pPr>
      <w:r>
        <w:t>4. Program Execution and Output</w:t>
      </w:r>
    </w:p>
    <w:p w14:paraId="77C32470" w14:textId="77777777" w:rsidR="001C0A1C" w:rsidRDefault="00000000">
      <w:r>
        <w:t>The following screenshot will be inserted to show the actual program execution with two test cases:</w:t>
      </w:r>
      <w:r>
        <w:br/>
      </w:r>
      <w:r>
        <w:br/>
        <w:t xml:space="preserve">- Test Case 1: n = 64, </w:t>
      </w:r>
      <w:proofErr w:type="spellStart"/>
      <w:r>
        <w:t>i</w:t>
      </w:r>
      <w:proofErr w:type="spellEnd"/>
      <w:r>
        <w:t xml:space="preserve"> = 1 → Expected: 9223372036854775808</w:t>
      </w:r>
      <w:r>
        <w:br/>
        <w:t xml:space="preserve">- Test Case 2: n = 5, </w:t>
      </w:r>
      <w:proofErr w:type="spellStart"/>
      <w:r>
        <w:t>i</w:t>
      </w:r>
      <w:proofErr w:type="spellEnd"/>
      <w:r>
        <w:t xml:space="preserve"> = 5 → Expected: 1</w:t>
      </w:r>
      <w:r>
        <w:br/>
      </w:r>
      <w:r>
        <w:lastRenderedPageBreak/>
        <w:br/>
        <w:t>Screenshot:</w:t>
      </w:r>
    </w:p>
    <w:p w14:paraId="366A65D8" w14:textId="28020355" w:rsidR="00D975B3" w:rsidRDefault="00D975B3">
      <w:r w:rsidRPr="00D975B3">
        <w:drawing>
          <wp:inline distT="0" distB="0" distL="0" distR="0" wp14:anchorId="7046AD1E" wp14:editId="01A2E05F">
            <wp:extent cx="5486400" cy="1801495"/>
            <wp:effectExtent l="0" t="0" r="0" b="8255"/>
            <wp:docPr id="18350944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94471" name="Picture 1" descr="A screen shot of a computer program&#10;&#10;AI-generated content may be incorrect."/>
                    <pic:cNvPicPr/>
                  </pic:nvPicPr>
                  <pic:blipFill>
                    <a:blip r:embed="rId6"/>
                    <a:stretch>
                      <a:fillRect/>
                    </a:stretch>
                  </pic:blipFill>
                  <pic:spPr>
                    <a:xfrm>
                      <a:off x="0" y="0"/>
                      <a:ext cx="5486400" cy="1801495"/>
                    </a:xfrm>
                    <a:prstGeom prst="rect">
                      <a:avLst/>
                    </a:prstGeom>
                  </pic:spPr>
                </pic:pic>
              </a:graphicData>
            </a:graphic>
          </wp:inline>
        </w:drawing>
      </w:r>
    </w:p>
    <w:p w14:paraId="5370EB8C" w14:textId="77777777" w:rsidR="001C0A1C" w:rsidRDefault="00000000">
      <w:pPr>
        <w:pStyle w:val="Heading2"/>
      </w:pPr>
      <w:r>
        <w:t>5. Video Demonstration</w:t>
      </w:r>
    </w:p>
    <w:p w14:paraId="2E093785" w14:textId="7AB2911B" w:rsidR="001C0A1C" w:rsidRDefault="00000000">
      <w:r>
        <w:t>A short video (</w:t>
      </w:r>
      <w:r w:rsidR="00D975B3">
        <w:t>little be more than</w:t>
      </w:r>
      <w:r>
        <w:t xml:space="preserve"> 3 minutes) has been recorded using Loom to demonstrate the program and discuss the logic and real-world implications of algorithmic decision-making. </w:t>
      </w:r>
    </w:p>
    <w:p w14:paraId="2263C9A5" w14:textId="3C885AC0" w:rsidR="00D975B3" w:rsidRDefault="00000000">
      <w:r>
        <w:t xml:space="preserve">Loom Video Link: </w:t>
      </w:r>
      <w:hyperlink r:id="rId7" w:history="1">
        <w:r w:rsidR="00D975B3" w:rsidRPr="00831341">
          <w:rPr>
            <w:rStyle w:val="Hyperlink"/>
          </w:rPr>
          <w:t>https://www.loom.com/share/3ae0756b1ae347a884ebdcd8d5ffa5f2</w:t>
        </w:r>
      </w:hyperlink>
    </w:p>
    <w:p w14:paraId="2472DF09" w14:textId="77777777" w:rsidR="00D975B3" w:rsidRDefault="00D975B3"/>
    <w:p w14:paraId="4FCD63D7" w14:textId="77777777" w:rsidR="001C0A1C" w:rsidRDefault="00000000">
      <w:pPr>
        <w:pStyle w:val="Heading2"/>
      </w:pPr>
      <w:r>
        <w:t>6. Conclusion</w:t>
      </w:r>
    </w:p>
    <w:p w14:paraId="157C1071" w14:textId="77777777" w:rsidR="001C0A1C" w:rsidRDefault="00000000">
      <w:r>
        <w:t>This assignment demonstrates the use of efficient, non-recursive algorithms in Java. The program uses input validation, bit-shifting or BigInteger for power calculations, and provides accurate output for large values. The assignment also includes a discussion on the consequences and assumptions behind algorithm design in broader technological contexts.</w:t>
      </w:r>
    </w:p>
    <w:p w14:paraId="6D5E3D29" w14:textId="77777777" w:rsidR="0087080E" w:rsidRDefault="0087080E"/>
    <w:p w14:paraId="576F3CB2" w14:textId="6F4A47C8" w:rsidR="0087080E" w:rsidRDefault="0087080E" w:rsidP="0087080E">
      <w:r>
        <w:t>The Java source code is also available on</w:t>
      </w:r>
      <w:r>
        <w:t xml:space="preserve"> my public</w:t>
      </w:r>
      <w:r>
        <w:t xml:space="preserve"> GitHub:</w:t>
      </w:r>
    </w:p>
    <w:p w14:paraId="3B733EE2" w14:textId="3D51B2C4" w:rsidR="0087080E" w:rsidRDefault="0087080E" w:rsidP="0087080E">
      <w:hyperlink r:id="rId8" w:history="1">
        <w:r w:rsidRPr="00831341">
          <w:rPr>
            <w:rStyle w:val="Hyperlink"/>
          </w:rPr>
          <w:t>https://github.com/bebakouma/TowerHanoiMoves</w:t>
        </w:r>
      </w:hyperlink>
    </w:p>
    <w:p w14:paraId="752B640F" w14:textId="77777777" w:rsidR="0087080E" w:rsidRDefault="0087080E" w:rsidP="0087080E"/>
    <w:sectPr w:rsidR="008708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507449">
    <w:abstractNumId w:val="8"/>
  </w:num>
  <w:num w:numId="2" w16cid:durableId="333266557">
    <w:abstractNumId w:val="6"/>
  </w:num>
  <w:num w:numId="3" w16cid:durableId="1652633559">
    <w:abstractNumId w:val="5"/>
  </w:num>
  <w:num w:numId="4" w16cid:durableId="175074003">
    <w:abstractNumId w:val="4"/>
  </w:num>
  <w:num w:numId="5" w16cid:durableId="1927415337">
    <w:abstractNumId w:val="7"/>
  </w:num>
  <w:num w:numId="6" w16cid:durableId="1851943177">
    <w:abstractNumId w:val="3"/>
  </w:num>
  <w:num w:numId="7" w16cid:durableId="376055618">
    <w:abstractNumId w:val="2"/>
  </w:num>
  <w:num w:numId="8" w16cid:durableId="1573739934">
    <w:abstractNumId w:val="1"/>
  </w:num>
  <w:num w:numId="9" w16cid:durableId="200153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0A1C"/>
    <w:rsid w:val="0029639D"/>
    <w:rsid w:val="00326F90"/>
    <w:rsid w:val="0087080E"/>
    <w:rsid w:val="00AA1D8D"/>
    <w:rsid w:val="00B47730"/>
    <w:rsid w:val="00CB0664"/>
    <w:rsid w:val="00D975B3"/>
    <w:rsid w:val="00E525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51B2A"/>
  <w14:defaultImageDpi w14:val="300"/>
  <w15:docId w15:val="{5B4684EF-1EDB-4D73-B06A-B7DFC5B2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975B3"/>
    <w:rPr>
      <w:color w:val="0000FF" w:themeColor="hyperlink"/>
      <w:u w:val="single"/>
    </w:rPr>
  </w:style>
  <w:style w:type="character" w:styleId="UnresolvedMention">
    <w:name w:val="Unresolved Mention"/>
    <w:basedOn w:val="DefaultParagraphFont"/>
    <w:uiPriority w:val="99"/>
    <w:semiHidden/>
    <w:unhideWhenUsed/>
    <w:rsid w:val="00D97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bakouma/TowerHanoiMoves" TargetMode="External"/><Relationship Id="rId3" Type="http://schemas.openxmlformats.org/officeDocument/2006/relationships/styles" Target="styles.xml"/><Relationship Id="rId7" Type="http://schemas.openxmlformats.org/officeDocument/2006/relationships/hyperlink" Target="https://www.loom.com/share/3ae0756b1ae347a884ebdcd8d5ffa5f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Batossa Bakouma</cp:lastModifiedBy>
  <cp:revision>2</cp:revision>
  <dcterms:created xsi:type="dcterms:W3CDTF">2025-07-04T00:55:00Z</dcterms:created>
  <dcterms:modified xsi:type="dcterms:W3CDTF">2025-07-04T00:55:00Z</dcterms:modified>
  <cp:category/>
</cp:coreProperties>
</file>